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❤️ Heart Disease Prediction - Problem Statement</w:t>
      </w:r>
    </w:p>
    <w:p>
      <w:pPr>
        <w:pStyle w:val="Heading1"/>
      </w:pPr>
      <w:r>
        <w:t>📌 Problem Statement</w:t>
      </w:r>
    </w:p>
    <w:p>
      <w:r>
        <w:t>The goal of this project is to develop a machine learning model that can predict whether an individual has heart disease based on various medical attributes. This predictive capability can assist healthcare professionals in early diagnosis and treatment planning.</w:t>
      </w:r>
    </w:p>
    <w:p>
      <w:pPr>
        <w:pStyle w:val="Heading1"/>
      </w:pPr>
      <w:r>
        <w:t>🎯 Project Objectives</w:t>
      </w:r>
    </w:p>
    <w:p>
      <w:r>
        <w:t>- Analyze and understand the structure of the heart disease dataset.</w:t>
      </w:r>
    </w:p>
    <w:p>
      <w:r>
        <w:t>- Perform exploratory data analysis (EDA) to identify key health indicators.</w:t>
      </w:r>
    </w:p>
    <w:p>
      <w:r>
        <w:t>- Preprocess and clean the data for modeling.</w:t>
      </w:r>
    </w:p>
    <w:p>
      <w:r>
        <w:t>- Train classification models to predict the presence of heart disease.</w:t>
      </w:r>
    </w:p>
    <w:p>
      <w:r>
        <w:t>- Evaluate models using appropriate performance metrics.</w:t>
      </w:r>
    </w:p>
    <w:p>
      <w:pPr>
        <w:pStyle w:val="Heading1"/>
      </w:pPr>
      <w:r>
        <w:t>🧾 Dataset Description</w:t>
      </w:r>
    </w:p>
    <w:p>
      <w:r>
        <w:t>The dataset includes medical records of patients along with a target variable indicating the presence or absence of heart disease.</w:t>
      </w:r>
    </w:p>
    <w:p>
      <w:pPr>
        <w:pStyle w:val="Heading2"/>
      </w:pPr>
      <w:r>
        <w:t>📊 Key Features (Examples)</w:t>
      </w:r>
    </w:p>
    <w:p>
      <w:r>
        <w:t>- Age: Age of the patient</w:t>
      </w:r>
    </w:p>
    <w:p>
      <w:r>
        <w:t>- Sex: Gender (1 = male; 0 = female)</w:t>
      </w:r>
    </w:p>
    <w:p>
      <w:r>
        <w:t>- ChestPainType: Type of chest pain</w:t>
      </w:r>
    </w:p>
    <w:p>
      <w:r>
        <w:t>- RestingBP: Resting blood pressure</w:t>
      </w:r>
    </w:p>
    <w:p>
      <w:r>
        <w:t>- Cholesterol: Serum cholesterol in mg/dl</w:t>
      </w:r>
    </w:p>
    <w:p>
      <w:r>
        <w:t>- FastingBS: Fasting blood sugar &gt; 120 mg/dl</w:t>
      </w:r>
    </w:p>
    <w:p>
      <w:r>
        <w:t>- MaxHR: Maximum heart rate achieved</w:t>
      </w:r>
    </w:p>
    <w:p>
      <w:r>
        <w:t>- ExerciseAngina: Exercise-induced angina</w:t>
      </w:r>
    </w:p>
    <w:p>
      <w:r>
        <w:t>- ST_Slope: Slope of the peak exercise ST segment</w:t>
      </w:r>
    </w:p>
    <w:p>
      <w:r>
        <w:t>- Target: 1 = presence of heart disease, 0 = absence</w:t>
      </w:r>
    </w:p>
    <w:p>
      <w:pPr>
        <w:pStyle w:val="Heading1"/>
      </w:pPr>
      <w:r>
        <w:t>🛠️ Tools &amp; Technologies Used</w:t>
      </w:r>
    </w:p>
    <w:p>
      <w:r>
        <w:t>- Python (pandas, numpy, matplotlib, seaborn)</w:t>
      </w:r>
    </w:p>
    <w:p>
      <w:r>
        <w:t>- Jupyter Notebook</w:t>
      </w:r>
    </w:p>
    <w:p>
      <w:r>
        <w:t>- Scikit-learn for model development</w:t>
      </w:r>
    </w:p>
    <w:p>
      <w:r>
        <w:t>- Classification Algorithms: Logistic Regression, Decision Trees, Random Forest, etc.</w:t>
      </w:r>
    </w:p>
    <w:p>
      <w:pPr>
        <w:pStyle w:val="Heading1"/>
      </w:pPr>
      <w:r>
        <w:t>📈 Expected Outcomes</w:t>
      </w:r>
    </w:p>
    <w:p>
      <w:r>
        <w:t>- A trained machine learning model that predicts heart disease risk.</w:t>
      </w:r>
    </w:p>
    <w:p>
      <w:r>
        <w:t>- Visual analysis of important health indicators and risk factors.</w:t>
      </w:r>
    </w:p>
    <w:p>
      <w:r>
        <w:t>- Performance metrics including Accuracy, Precision, Recall, and F1-Score.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